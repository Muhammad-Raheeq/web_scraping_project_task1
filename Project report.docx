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F7584" w14:textId="626EA025" w:rsidR="00B35AE3" w:rsidRPr="00C37A1D" w:rsidRDefault="003454AD">
      <w:pPr>
        <w:pStyle w:val="Title"/>
        <w:rPr>
          <w:sz w:val="56"/>
          <w:szCs w:val="56"/>
        </w:rPr>
      </w:pPr>
      <w:r w:rsidRPr="00C37A1D">
        <w:rPr>
          <w:sz w:val="56"/>
          <w:szCs w:val="56"/>
        </w:rPr>
        <w:t>Africa news Web scraping</w:t>
      </w:r>
      <w:r w:rsidR="00C37A1D" w:rsidRPr="00C37A1D">
        <w:rPr>
          <w:sz w:val="56"/>
          <w:szCs w:val="56"/>
        </w:rPr>
        <w:t xml:space="preserve"> </w:t>
      </w:r>
      <w:r w:rsidRPr="00C37A1D">
        <w:rPr>
          <w:sz w:val="56"/>
          <w:szCs w:val="56"/>
        </w:rPr>
        <w:t>u</w:t>
      </w:r>
      <w:r w:rsidR="00C37A1D" w:rsidRPr="00C37A1D">
        <w:rPr>
          <w:sz w:val="56"/>
          <w:szCs w:val="56"/>
        </w:rPr>
        <w:t>sing Python</w:t>
      </w:r>
      <w:r w:rsidR="00B92CE5" w:rsidRPr="00C37A1D">
        <w:rPr>
          <w:sz w:val="56"/>
          <w:szCs w:val="56"/>
        </w:rPr>
        <w:t xml:space="preserve">, </w:t>
      </w:r>
      <w:r w:rsidR="00C37A1D" w:rsidRPr="00C37A1D">
        <w:rPr>
          <w:sz w:val="56"/>
          <w:szCs w:val="56"/>
        </w:rPr>
        <w:t>Beautiful</w:t>
      </w:r>
      <w:r w:rsidR="00B92CE5" w:rsidRPr="00C37A1D">
        <w:rPr>
          <w:sz w:val="56"/>
          <w:szCs w:val="56"/>
        </w:rPr>
        <w:t xml:space="preserve"> s</w:t>
      </w:r>
      <w:r w:rsidR="00C37A1D" w:rsidRPr="00C37A1D">
        <w:rPr>
          <w:sz w:val="56"/>
          <w:szCs w:val="56"/>
        </w:rPr>
        <w:t>oup</w:t>
      </w:r>
      <w:r w:rsidR="00B92CE5" w:rsidRPr="00C37A1D">
        <w:rPr>
          <w:sz w:val="56"/>
          <w:szCs w:val="56"/>
        </w:rPr>
        <w:t xml:space="preserve"> and Selenium</w:t>
      </w:r>
    </w:p>
    <w:p w14:paraId="078C34B4" w14:textId="77777777" w:rsidR="00B35AE3" w:rsidRPr="00C37A1D" w:rsidRDefault="00C37A1D">
      <w:pPr>
        <w:pStyle w:val="IntenseQuote"/>
        <w:rPr>
          <w:sz w:val="24"/>
          <w:szCs w:val="24"/>
        </w:rPr>
      </w:pPr>
      <w:r w:rsidRPr="00C37A1D">
        <w:rPr>
          <w:sz w:val="24"/>
          <w:szCs w:val="24"/>
        </w:rPr>
        <w:t>Prepared By: Muhammad Raheeq ur Rehman</w:t>
      </w:r>
    </w:p>
    <w:p w14:paraId="28CE98A9" w14:textId="187E38A1" w:rsidR="00B35AE3" w:rsidRPr="00C37A1D" w:rsidRDefault="00C37A1D">
      <w:pPr>
        <w:rPr>
          <w:sz w:val="24"/>
          <w:szCs w:val="24"/>
        </w:rPr>
      </w:pPr>
      <w:r w:rsidRPr="00C37A1D">
        <w:rPr>
          <w:sz w:val="24"/>
          <w:szCs w:val="24"/>
        </w:rPr>
        <w:t>Role: Interne</w:t>
      </w:r>
    </w:p>
    <w:p w14:paraId="18C358E0" w14:textId="6802669D" w:rsidR="00B35AE3" w:rsidRPr="00C37A1D" w:rsidRDefault="00C37A1D">
      <w:pPr>
        <w:rPr>
          <w:sz w:val="24"/>
          <w:szCs w:val="24"/>
        </w:rPr>
      </w:pPr>
      <w:r w:rsidRPr="00C37A1D">
        <w:rPr>
          <w:sz w:val="24"/>
          <w:szCs w:val="24"/>
        </w:rPr>
        <w:t>Date:</w:t>
      </w:r>
      <w:r w:rsidR="00620F5A" w:rsidRPr="00C37A1D">
        <w:rPr>
          <w:sz w:val="24"/>
          <w:szCs w:val="24"/>
        </w:rPr>
        <w:t>28th</w:t>
      </w:r>
      <w:r w:rsidRPr="00C37A1D">
        <w:rPr>
          <w:sz w:val="24"/>
          <w:szCs w:val="24"/>
        </w:rPr>
        <w:t xml:space="preserve"> July</w:t>
      </w:r>
      <w:r w:rsidR="00620F5A" w:rsidRPr="00C37A1D">
        <w:rPr>
          <w:sz w:val="24"/>
          <w:szCs w:val="24"/>
        </w:rPr>
        <w:t>,</w:t>
      </w:r>
      <w:r w:rsidRPr="00C37A1D">
        <w:rPr>
          <w:sz w:val="24"/>
          <w:szCs w:val="24"/>
        </w:rPr>
        <w:t xml:space="preserve"> 2025</w:t>
      </w:r>
    </w:p>
    <w:p w14:paraId="193535CF" w14:textId="77777777" w:rsidR="00B35AE3" w:rsidRPr="00C37A1D" w:rsidRDefault="00C37A1D">
      <w:pPr>
        <w:rPr>
          <w:sz w:val="24"/>
          <w:szCs w:val="24"/>
        </w:rPr>
      </w:pPr>
      <w:r w:rsidRPr="00C37A1D">
        <w:rPr>
          <w:sz w:val="24"/>
          <w:szCs w:val="24"/>
        </w:rPr>
        <w:br w:type="page"/>
      </w:r>
    </w:p>
    <w:p w14:paraId="295E1507" w14:textId="77777777" w:rsidR="00B35AE3" w:rsidRPr="00C37A1D" w:rsidRDefault="00C37A1D">
      <w:pPr>
        <w:pStyle w:val="Heading1"/>
        <w:rPr>
          <w:sz w:val="40"/>
          <w:szCs w:val="40"/>
        </w:rPr>
      </w:pPr>
      <w:r w:rsidRPr="00C37A1D">
        <w:rPr>
          <w:sz w:val="40"/>
          <w:szCs w:val="40"/>
        </w:rPr>
        <w:lastRenderedPageBreak/>
        <w:t>Table of Contents</w:t>
      </w:r>
    </w:p>
    <w:p w14:paraId="19596451" w14:textId="77777777" w:rsidR="00B35AE3" w:rsidRPr="00C37A1D" w:rsidRDefault="00C37A1D">
      <w:pPr>
        <w:pStyle w:val="ListNumber"/>
        <w:rPr>
          <w:sz w:val="32"/>
          <w:szCs w:val="32"/>
        </w:rPr>
      </w:pPr>
      <w:r w:rsidRPr="00C37A1D">
        <w:rPr>
          <w:sz w:val="32"/>
          <w:szCs w:val="32"/>
        </w:rPr>
        <w:t>1. Introduction</w:t>
      </w:r>
    </w:p>
    <w:p w14:paraId="156A48CD" w14:textId="77777777" w:rsidR="00B35AE3" w:rsidRPr="00C37A1D" w:rsidRDefault="00C37A1D">
      <w:pPr>
        <w:pStyle w:val="ListNumber"/>
        <w:rPr>
          <w:sz w:val="32"/>
          <w:szCs w:val="32"/>
        </w:rPr>
      </w:pPr>
      <w:r w:rsidRPr="00C37A1D">
        <w:rPr>
          <w:sz w:val="32"/>
          <w:szCs w:val="32"/>
        </w:rPr>
        <w:t>2. Objective</w:t>
      </w:r>
    </w:p>
    <w:p w14:paraId="29779DFE" w14:textId="77777777" w:rsidR="00B35AE3" w:rsidRPr="00C37A1D" w:rsidRDefault="00C37A1D">
      <w:pPr>
        <w:pStyle w:val="ListNumber"/>
        <w:rPr>
          <w:sz w:val="32"/>
          <w:szCs w:val="32"/>
        </w:rPr>
      </w:pPr>
      <w:r w:rsidRPr="00C37A1D">
        <w:rPr>
          <w:sz w:val="32"/>
          <w:szCs w:val="32"/>
        </w:rPr>
        <w:t>3. Tools and Technologies</w:t>
      </w:r>
    </w:p>
    <w:p w14:paraId="6CF4D19E" w14:textId="77777777" w:rsidR="00B35AE3" w:rsidRPr="00C37A1D" w:rsidRDefault="00C37A1D">
      <w:pPr>
        <w:pStyle w:val="ListNumber"/>
        <w:rPr>
          <w:sz w:val="32"/>
          <w:szCs w:val="32"/>
        </w:rPr>
      </w:pPr>
      <w:r w:rsidRPr="00C37A1D">
        <w:rPr>
          <w:sz w:val="32"/>
          <w:szCs w:val="32"/>
        </w:rPr>
        <w:t>4. System Design / Workflow</w:t>
      </w:r>
    </w:p>
    <w:p w14:paraId="071A8B05" w14:textId="77777777" w:rsidR="00B35AE3" w:rsidRPr="00C37A1D" w:rsidRDefault="00C37A1D">
      <w:pPr>
        <w:pStyle w:val="ListNumber"/>
        <w:rPr>
          <w:sz w:val="32"/>
          <w:szCs w:val="32"/>
        </w:rPr>
      </w:pPr>
      <w:r w:rsidRPr="00C37A1D">
        <w:rPr>
          <w:sz w:val="32"/>
          <w:szCs w:val="32"/>
        </w:rPr>
        <w:t>5. Code Overview</w:t>
      </w:r>
    </w:p>
    <w:p w14:paraId="2053F298" w14:textId="77777777" w:rsidR="00B35AE3" w:rsidRPr="00C37A1D" w:rsidRDefault="00C37A1D">
      <w:pPr>
        <w:pStyle w:val="ListNumber"/>
        <w:rPr>
          <w:sz w:val="32"/>
          <w:szCs w:val="32"/>
        </w:rPr>
      </w:pPr>
      <w:r w:rsidRPr="00C37A1D">
        <w:rPr>
          <w:sz w:val="32"/>
          <w:szCs w:val="32"/>
        </w:rPr>
        <w:t>6. Sample Output (CSV)</w:t>
      </w:r>
    </w:p>
    <w:p w14:paraId="4F8E7866" w14:textId="77777777" w:rsidR="00B35AE3" w:rsidRPr="00C37A1D" w:rsidRDefault="00C37A1D">
      <w:pPr>
        <w:pStyle w:val="ListNumber"/>
        <w:rPr>
          <w:sz w:val="32"/>
          <w:szCs w:val="32"/>
        </w:rPr>
      </w:pPr>
      <w:r w:rsidRPr="00C37A1D">
        <w:rPr>
          <w:sz w:val="32"/>
          <w:szCs w:val="32"/>
        </w:rPr>
        <w:t>7. Conclusion</w:t>
      </w:r>
    </w:p>
    <w:p w14:paraId="27ADD053" w14:textId="77777777" w:rsidR="00B35AE3" w:rsidRPr="00C37A1D" w:rsidRDefault="00C37A1D">
      <w:pPr>
        <w:rPr>
          <w:sz w:val="32"/>
          <w:szCs w:val="32"/>
        </w:rPr>
      </w:pPr>
      <w:r w:rsidRPr="00C37A1D">
        <w:rPr>
          <w:sz w:val="32"/>
          <w:szCs w:val="32"/>
        </w:rPr>
        <w:br w:type="page"/>
      </w:r>
    </w:p>
    <w:p w14:paraId="521DCFE0" w14:textId="77777777" w:rsidR="00B35AE3" w:rsidRPr="00336A0D" w:rsidRDefault="00C37A1D">
      <w:pPr>
        <w:pStyle w:val="Heading1"/>
        <w:rPr>
          <w:sz w:val="32"/>
          <w:szCs w:val="32"/>
        </w:rPr>
      </w:pPr>
      <w:r w:rsidRPr="00336A0D">
        <w:rPr>
          <w:sz w:val="32"/>
          <w:szCs w:val="32"/>
        </w:rPr>
        <w:lastRenderedPageBreak/>
        <w:t>1. Introduction</w:t>
      </w:r>
    </w:p>
    <w:p w14:paraId="5CBCA867" w14:textId="77777777" w:rsidR="00B35AE3" w:rsidRPr="00336A0D" w:rsidRDefault="00C37A1D">
      <w:pPr>
        <w:rPr>
          <w:sz w:val="24"/>
          <w:szCs w:val="24"/>
        </w:rPr>
      </w:pPr>
      <w:r w:rsidRPr="00336A0D">
        <w:rPr>
          <w:sz w:val="24"/>
          <w:szCs w:val="24"/>
        </w:rPr>
        <w:t>This project is aimed at scraping articles from the Africanews website using Python. It automates the extraction of news titles, links, and other relevant data, storing the results in a CSV file.</w:t>
      </w:r>
    </w:p>
    <w:p w14:paraId="4C956410" w14:textId="77777777" w:rsidR="00B35AE3" w:rsidRPr="00336A0D" w:rsidRDefault="00C37A1D">
      <w:pPr>
        <w:pStyle w:val="Heading1"/>
        <w:rPr>
          <w:sz w:val="32"/>
          <w:szCs w:val="32"/>
        </w:rPr>
      </w:pPr>
      <w:r w:rsidRPr="00336A0D">
        <w:rPr>
          <w:sz w:val="32"/>
          <w:szCs w:val="32"/>
        </w:rPr>
        <w:t>2. Objective</w:t>
      </w:r>
    </w:p>
    <w:p w14:paraId="1A2CA231" w14:textId="77777777" w:rsidR="00B35AE3" w:rsidRPr="00336A0D" w:rsidRDefault="00C37A1D">
      <w:pPr>
        <w:rPr>
          <w:sz w:val="24"/>
          <w:szCs w:val="24"/>
        </w:rPr>
      </w:pPr>
      <w:r w:rsidRPr="00336A0D">
        <w:rPr>
          <w:sz w:val="24"/>
          <w:szCs w:val="24"/>
        </w:rPr>
        <w:t>The primary objective of this project is to practice and demonstrate web scraping techniques using Python libraries such as BeautifulSoup and Selenium, and to store the extracted data for analysis.</w:t>
      </w:r>
    </w:p>
    <w:p w14:paraId="3D56E640" w14:textId="77777777" w:rsidR="00B35AE3" w:rsidRPr="00336A0D" w:rsidRDefault="00C37A1D">
      <w:pPr>
        <w:pStyle w:val="Heading1"/>
        <w:rPr>
          <w:sz w:val="32"/>
          <w:szCs w:val="32"/>
        </w:rPr>
      </w:pPr>
      <w:r w:rsidRPr="00336A0D">
        <w:rPr>
          <w:sz w:val="32"/>
          <w:szCs w:val="32"/>
        </w:rPr>
        <w:t>3. Tools and Technologies</w:t>
      </w:r>
    </w:p>
    <w:p w14:paraId="49CC04C9" w14:textId="77777777" w:rsidR="00B35AE3" w:rsidRPr="00336A0D" w:rsidRDefault="00C37A1D">
      <w:pPr>
        <w:rPr>
          <w:sz w:val="24"/>
          <w:szCs w:val="24"/>
        </w:rPr>
      </w:pPr>
      <w:r w:rsidRPr="00336A0D">
        <w:rPr>
          <w:sz w:val="24"/>
          <w:szCs w:val="24"/>
        </w:rPr>
        <w:t>- Python</w:t>
      </w:r>
      <w:r w:rsidRPr="00336A0D">
        <w:rPr>
          <w:sz w:val="24"/>
          <w:szCs w:val="24"/>
        </w:rPr>
        <w:br/>
        <w:t>- BeautifulSoup</w:t>
      </w:r>
      <w:r w:rsidRPr="00336A0D">
        <w:rPr>
          <w:sz w:val="24"/>
          <w:szCs w:val="24"/>
        </w:rPr>
        <w:br/>
        <w:t>- Selenium</w:t>
      </w:r>
      <w:r w:rsidRPr="00336A0D">
        <w:rPr>
          <w:sz w:val="24"/>
          <w:szCs w:val="24"/>
        </w:rPr>
        <w:br/>
        <w:t>- Pandas</w:t>
      </w:r>
      <w:r w:rsidRPr="00336A0D">
        <w:rPr>
          <w:sz w:val="24"/>
          <w:szCs w:val="24"/>
        </w:rPr>
        <w:br/>
        <w:t>- CSV File Handling</w:t>
      </w:r>
      <w:r w:rsidRPr="00336A0D">
        <w:rPr>
          <w:sz w:val="24"/>
          <w:szCs w:val="24"/>
        </w:rPr>
        <w:br/>
        <w:t>- HTML (for display purposes)</w:t>
      </w:r>
    </w:p>
    <w:p w14:paraId="32E05D33" w14:textId="77777777" w:rsidR="00B35AE3" w:rsidRPr="00336A0D" w:rsidRDefault="00C37A1D">
      <w:pPr>
        <w:pStyle w:val="Heading1"/>
        <w:rPr>
          <w:sz w:val="32"/>
          <w:szCs w:val="32"/>
        </w:rPr>
      </w:pPr>
      <w:r w:rsidRPr="00336A0D">
        <w:rPr>
          <w:sz w:val="32"/>
          <w:szCs w:val="32"/>
        </w:rPr>
        <w:t>4. System Design / Workflow</w:t>
      </w:r>
    </w:p>
    <w:p w14:paraId="6464409F" w14:textId="77777777" w:rsidR="00B35AE3" w:rsidRPr="00336A0D" w:rsidRDefault="00C37A1D">
      <w:pPr>
        <w:rPr>
          <w:sz w:val="24"/>
          <w:szCs w:val="24"/>
        </w:rPr>
      </w:pPr>
      <w:r w:rsidRPr="00336A0D">
        <w:rPr>
          <w:sz w:val="24"/>
          <w:szCs w:val="24"/>
        </w:rPr>
        <w:t>1. Load the Africanews homepage</w:t>
      </w:r>
      <w:r w:rsidRPr="00336A0D">
        <w:rPr>
          <w:sz w:val="24"/>
          <w:szCs w:val="24"/>
        </w:rPr>
        <w:br/>
        <w:t>2. Use Selenium to load dynamic content (if necessary)</w:t>
      </w:r>
      <w:r w:rsidRPr="00336A0D">
        <w:rPr>
          <w:sz w:val="24"/>
          <w:szCs w:val="24"/>
        </w:rPr>
        <w:br/>
        <w:t>3. Use BeautifulSoup to parse HTML and extract article titles and links</w:t>
      </w:r>
      <w:r w:rsidRPr="00336A0D">
        <w:rPr>
          <w:sz w:val="24"/>
          <w:szCs w:val="24"/>
        </w:rPr>
        <w:br/>
        <w:t>4. Store the extracted data in a structured CSV format</w:t>
      </w:r>
      <w:r w:rsidRPr="00336A0D">
        <w:rPr>
          <w:sz w:val="24"/>
          <w:szCs w:val="24"/>
        </w:rPr>
        <w:br/>
        <w:t>5. Optionally visualize or display the output using HTML</w:t>
      </w:r>
    </w:p>
    <w:p w14:paraId="750FFE75" w14:textId="77777777" w:rsidR="00B35AE3" w:rsidRPr="00336A0D" w:rsidRDefault="00C37A1D">
      <w:pPr>
        <w:pStyle w:val="Heading1"/>
        <w:rPr>
          <w:sz w:val="32"/>
          <w:szCs w:val="32"/>
        </w:rPr>
      </w:pPr>
      <w:r w:rsidRPr="00336A0D">
        <w:rPr>
          <w:sz w:val="32"/>
          <w:szCs w:val="32"/>
        </w:rPr>
        <w:t>5. Code Overview</w:t>
      </w:r>
    </w:p>
    <w:p w14:paraId="01A1C186" w14:textId="77777777" w:rsidR="00B35AE3" w:rsidRPr="00336A0D" w:rsidRDefault="00C37A1D">
      <w:pPr>
        <w:rPr>
          <w:sz w:val="24"/>
          <w:szCs w:val="24"/>
        </w:rPr>
      </w:pPr>
      <w:r w:rsidRPr="00336A0D">
        <w:rPr>
          <w:sz w:val="24"/>
          <w:szCs w:val="24"/>
        </w:rPr>
        <w:t>The project consists of two main Python scripts:</w:t>
      </w:r>
      <w:r w:rsidRPr="00336A0D">
        <w:rPr>
          <w:sz w:val="24"/>
          <w:szCs w:val="24"/>
        </w:rPr>
        <w:br/>
        <w:t>- main.py: Initializes scraping logic and handles data writing</w:t>
      </w:r>
      <w:r w:rsidRPr="00336A0D">
        <w:rPr>
          <w:sz w:val="24"/>
          <w:szCs w:val="24"/>
        </w:rPr>
        <w:br/>
        <w:t>- Pythonproject.py: Contains reusable functions and data extraction methods</w:t>
      </w:r>
      <w:r w:rsidRPr="00336A0D">
        <w:rPr>
          <w:sz w:val="24"/>
          <w:szCs w:val="24"/>
        </w:rPr>
        <w:br/>
        <w:t>Both files use exception handling to avoid runtime errors, and rely on page structure for data retrieval.</w:t>
      </w:r>
    </w:p>
    <w:p w14:paraId="3589DE43" w14:textId="77777777" w:rsidR="00B35AE3" w:rsidRPr="00336A0D" w:rsidRDefault="00C37A1D">
      <w:pPr>
        <w:pStyle w:val="Heading1"/>
        <w:rPr>
          <w:sz w:val="32"/>
          <w:szCs w:val="32"/>
        </w:rPr>
      </w:pPr>
      <w:r w:rsidRPr="00336A0D">
        <w:rPr>
          <w:sz w:val="32"/>
          <w:szCs w:val="32"/>
        </w:rPr>
        <w:t>6. Sample Output (CSV)</w:t>
      </w:r>
    </w:p>
    <w:p w14:paraId="5FD1233A" w14:textId="2D511FBE" w:rsidR="00450DB3" w:rsidRPr="00336A0D" w:rsidRDefault="00C37A1D" w:rsidP="00450DB3">
      <w:pPr>
        <w:rPr>
          <w:sz w:val="24"/>
          <w:szCs w:val="24"/>
        </w:rPr>
      </w:pPr>
      <w:r w:rsidRPr="00336A0D">
        <w:rPr>
          <w:sz w:val="24"/>
          <w:szCs w:val="24"/>
        </w:rPr>
        <w:t>Below is a preview of the first few rows of the scraped data:</w:t>
      </w:r>
    </w:p>
    <w:tbl>
      <w:tblPr>
        <w:tblW w:w="9018" w:type="dxa"/>
        <w:tblLayout w:type="fixed"/>
        <w:tblLook w:val="04A0" w:firstRow="1" w:lastRow="0" w:firstColumn="1" w:lastColumn="0" w:noHBand="0" w:noVBand="1"/>
      </w:tblPr>
      <w:tblGrid>
        <w:gridCol w:w="2178"/>
        <w:gridCol w:w="1440"/>
        <w:gridCol w:w="3150"/>
        <w:gridCol w:w="2250"/>
      </w:tblGrid>
      <w:tr w:rsidR="00450DB3" w14:paraId="0EB7D1A7" w14:textId="77777777" w:rsidTr="00F0149B">
        <w:tc>
          <w:tcPr>
            <w:tcW w:w="2178" w:type="dxa"/>
          </w:tcPr>
          <w:p w14:paraId="75414EDE" w14:textId="77777777" w:rsidR="00450DB3" w:rsidRPr="00450DB3" w:rsidRDefault="00450DB3" w:rsidP="00FC4E8B">
            <w:pPr>
              <w:rPr>
                <w:b/>
                <w:bCs/>
              </w:rPr>
            </w:pPr>
            <w:r w:rsidRPr="00450DB3">
              <w:rPr>
                <w:b/>
                <w:bCs/>
              </w:rPr>
              <w:lastRenderedPageBreak/>
              <w:t>HEADLINE</w:t>
            </w:r>
          </w:p>
        </w:tc>
        <w:tc>
          <w:tcPr>
            <w:tcW w:w="1440" w:type="dxa"/>
          </w:tcPr>
          <w:p w14:paraId="657BA2F1" w14:textId="77777777" w:rsidR="00450DB3" w:rsidRPr="00450DB3" w:rsidRDefault="00450DB3" w:rsidP="00FC4E8B">
            <w:pPr>
              <w:rPr>
                <w:b/>
                <w:bCs/>
              </w:rPr>
            </w:pPr>
            <w:r w:rsidRPr="00450DB3">
              <w:rPr>
                <w:b/>
                <w:bCs/>
              </w:rPr>
              <w:t>DATE</w:t>
            </w:r>
          </w:p>
        </w:tc>
        <w:tc>
          <w:tcPr>
            <w:tcW w:w="3150" w:type="dxa"/>
          </w:tcPr>
          <w:p w14:paraId="5326E0F9" w14:textId="77777777" w:rsidR="00450DB3" w:rsidRPr="00450DB3" w:rsidRDefault="00450DB3" w:rsidP="00FC4E8B">
            <w:pPr>
              <w:rPr>
                <w:b/>
                <w:bCs/>
              </w:rPr>
            </w:pPr>
            <w:r w:rsidRPr="00450DB3">
              <w:rPr>
                <w:b/>
                <w:bCs/>
              </w:rPr>
              <w:t>LINK</w:t>
            </w:r>
          </w:p>
        </w:tc>
        <w:tc>
          <w:tcPr>
            <w:tcW w:w="2250" w:type="dxa"/>
          </w:tcPr>
          <w:p w14:paraId="1591A01A" w14:textId="77777777" w:rsidR="00450DB3" w:rsidRPr="00450DB3" w:rsidRDefault="00450DB3" w:rsidP="00FC4E8B">
            <w:pPr>
              <w:rPr>
                <w:b/>
                <w:bCs/>
              </w:rPr>
            </w:pPr>
            <w:r w:rsidRPr="00450DB3">
              <w:rPr>
                <w:b/>
                <w:bCs/>
              </w:rPr>
              <w:t>DESCRIPTION</w:t>
            </w:r>
          </w:p>
        </w:tc>
      </w:tr>
      <w:tr w:rsidR="00450DB3" w14:paraId="5979B69D" w14:textId="77777777" w:rsidTr="00F0149B">
        <w:tc>
          <w:tcPr>
            <w:tcW w:w="2178" w:type="dxa"/>
          </w:tcPr>
          <w:p w14:paraId="3CF29CBB" w14:textId="77777777" w:rsidR="00450DB3" w:rsidRPr="00450DB3" w:rsidRDefault="00450DB3" w:rsidP="00FC4E8B">
            <w:pPr>
              <w:rPr>
                <w:sz w:val="18"/>
                <w:szCs w:val="18"/>
              </w:rPr>
            </w:pPr>
            <w:r w:rsidRPr="00450DB3">
              <w:rPr>
                <w:sz w:val="18"/>
                <w:szCs w:val="18"/>
              </w:rPr>
              <w:t>Russia scales down celebrations honoring its navy as Ukraine launches more drone attacks</w:t>
            </w:r>
          </w:p>
        </w:tc>
        <w:tc>
          <w:tcPr>
            <w:tcW w:w="1440" w:type="dxa"/>
          </w:tcPr>
          <w:p w14:paraId="42737A17" w14:textId="77777777" w:rsidR="00450DB3" w:rsidRPr="00450DB3" w:rsidRDefault="00450DB3" w:rsidP="00FC4E8B">
            <w:pPr>
              <w:rPr>
                <w:sz w:val="18"/>
                <w:szCs w:val="18"/>
              </w:rPr>
            </w:pPr>
            <w:r w:rsidRPr="00450DB3">
              <w:rPr>
                <w:sz w:val="18"/>
                <w:szCs w:val="18"/>
              </w:rPr>
              <w:t xml:space="preserve">16 minutes </w:t>
            </w:r>
            <w:proofErr w:type="gramStart"/>
            <w:r w:rsidRPr="00450DB3">
              <w:rPr>
                <w:sz w:val="18"/>
                <w:szCs w:val="18"/>
              </w:rPr>
              <w:t>ago</w:t>
            </w:r>
            <w:proofErr w:type="gramEnd"/>
          </w:p>
        </w:tc>
        <w:tc>
          <w:tcPr>
            <w:tcW w:w="3150" w:type="dxa"/>
          </w:tcPr>
          <w:p w14:paraId="631F9B1F" w14:textId="77777777" w:rsidR="00450DB3" w:rsidRPr="00450DB3" w:rsidRDefault="00450DB3" w:rsidP="00FC4E8B">
            <w:pPr>
              <w:rPr>
                <w:sz w:val="18"/>
                <w:szCs w:val="18"/>
              </w:rPr>
            </w:pPr>
            <w:r w:rsidRPr="00450DB3">
              <w:rPr>
                <w:sz w:val="18"/>
                <w:szCs w:val="18"/>
              </w:rPr>
              <w:t>https://www.africanews.com/2025/07/28/russia-scales-down-celebrations-honoring-its-navy-as-ukraine-launches-more-drone-attacks/</w:t>
            </w:r>
          </w:p>
        </w:tc>
        <w:tc>
          <w:tcPr>
            <w:tcW w:w="2250" w:type="dxa"/>
          </w:tcPr>
          <w:p w14:paraId="4E8EDB23" w14:textId="77777777" w:rsidR="00450DB3" w:rsidRPr="00450DB3" w:rsidRDefault="00450DB3" w:rsidP="00FC4E8B">
            <w:pPr>
              <w:rPr>
                <w:sz w:val="18"/>
                <w:szCs w:val="18"/>
              </w:rPr>
            </w:pPr>
            <w:r w:rsidRPr="00450DB3">
              <w:rPr>
                <w:sz w:val="18"/>
                <w:szCs w:val="18"/>
              </w:rPr>
              <w:t>Russia on Sunday scaled down festivities honoring its navy, citing security concerns as continuing Ukrainian drone attacks posed a challenge to ...</w:t>
            </w:r>
          </w:p>
        </w:tc>
      </w:tr>
      <w:tr w:rsidR="00450DB3" w14:paraId="52D6E3A9" w14:textId="77777777" w:rsidTr="00F0149B">
        <w:tc>
          <w:tcPr>
            <w:tcW w:w="2178" w:type="dxa"/>
          </w:tcPr>
          <w:p w14:paraId="2D5F8A44" w14:textId="77777777" w:rsidR="00450DB3" w:rsidRPr="00450DB3" w:rsidRDefault="00450DB3" w:rsidP="00FC4E8B">
            <w:pPr>
              <w:rPr>
                <w:sz w:val="18"/>
                <w:szCs w:val="18"/>
              </w:rPr>
            </w:pPr>
            <w:r w:rsidRPr="00450DB3">
              <w:rPr>
                <w:sz w:val="18"/>
                <w:szCs w:val="18"/>
              </w:rPr>
              <w:t>Relief and frustration in Europe as US-EU trade deal agrees 15% tariff on most European exports</w:t>
            </w:r>
          </w:p>
        </w:tc>
        <w:tc>
          <w:tcPr>
            <w:tcW w:w="1440" w:type="dxa"/>
          </w:tcPr>
          <w:p w14:paraId="45481564" w14:textId="77777777" w:rsidR="00450DB3" w:rsidRPr="00450DB3" w:rsidRDefault="00450DB3" w:rsidP="00FC4E8B">
            <w:pPr>
              <w:rPr>
                <w:sz w:val="18"/>
                <w:szCs w:val="18"/>
              </w:rPr>
            </w:pPr>
            <w:r w:rsidRPr="00450DB3">
              <w:rPr>
                <w:sz w:val="18"/>
                <w:szCs w:val="18"/>
              </w:rPr>
              <w:t xml:space="preserve">1 hour </w:t>
            </w:r>
            <w:proofErr w:type="gramStart"/>
            <w:r w:rsidRPr="00450DB3">
              <w:rPr>
                <w:sz w:val="18"/>
                <w:szCs w:val="18"/>
              </w:rPr>
              <w:t>ago</w:t>
            </w:r>
            <w:proofErr w:type="gramEnd"/>
          </w:p>
        </w:tc>
        <w:tc>
          <w:tcPr>
            <w:tcW w:w="3150" w:type="dxa"/>
          </w:tcPr>
          <w:p w14:paraId="79696A20" w14:textId="77777777" w:rsidR="00450DB3" w:rsidRPr="00450DB3" w:rsidRDefault="00450DB3" w:rsidP="00FC4E8B">
            <w:pPr>
              <w:rPr>
                <w:sz w:val="18"/>
                <w:szCs w:val="18"/>
              </w:rPr>
            </w:pPr>
            <w:r w:rsidRPr="00450DB3">
              <w:rPr>
                <w:sz w:val="18"/>
                <w:szCs w:val="18"/>
              </w:rPr>
              <w:t>https://www.africanews.com/2025/07/28/relief-and-frustration-in-europe-as-us-eu-trade-deal-agrees-15-tariff-on-most-european-exp/</w:t>
            </w:r>
          </w:p>
        </w:tc>
        <w:tc>
          <w:tcPr>
            <w:tcW w:w="2250" w:type="dxa"/>
          </w:tcPr>
          <w:p w14:paraId="5C1954CB" w14:textId="77777777" w:rsidR="00450DB3" w:rsidRPr="00450DB3" w:rsidRDefault="00450DB3" w:rsidP="00FC4E8B">
            <w:pPr>
              <w:rPr>
                <w:sz w:val="18"/>
                <w:szCs w:val="18"/>
              </w:rPr>
            </w:pPr>
            <w:r w:rsidRPr="00450DB3">
              <w:rPr>
                <w:sz w:val="18"/>
                <w:szCs w:val="18"/>
              </w:rPr>
              <w:t>The US and EU have agreed a framework for a trade deal, bringing relief that a transatlantic trade war has been averted but frustration for many ...</w:t>
            </w:r>
          </w:p>
        </w:tc>
      </w:tr>
      <w:tr w:rsidR="00450DB3" w14:paraId="4F35B063" w14:textId="77777777" w:rsidTr="00F0149B">
        <w:tc>
          <w:tcPr>
            <w:tcW w:w="2178" w:type="dxa"/>
          </w:tcPr>
          <w:p w14:paraId="18E8A429" w14:textId="77777777" w:rsidR="00450DB3" w:rsidRPr="00450DB3" w:rsidRDefault="00450DB3" w:rsidP="00FC4E8B">
            <w:pPr>
              <w:rPr>
                <w:sz w:val="18"/>
                <w:szCs w:val="18"/>
              </w:rPr>
            </w:pPr>
            <w:r w:rsidRPr="00450DB3">
              <w:rPr>
                <w:sz w:val="18"/>
                <w:szCs w:val="18"/>
              </w:rPr>
              <w:t>Coalition led by paramilitary RSF forms parallel government in Sudan</w:t>
            </w:r>
          </w:p>
        </w:tc>
        <w:tc>
          <w:tcPr>
            <w:tcW w:w="1440" w:type="dxa"/>
          </w:tcPr>
          <w:p w14:paraId="2FEE8399" w14:textId="77777777" w:rsidR="00450DB3" w:rsidRPr="00450DB3" w:rsidRDefault="00450DB3" w:rsidP="00FC4E8B">
            <w:pPr>
              <w:rPr>
                <w:sz w:val="18"/>
                <w:szCs w:val="18"/>
              </w:rPr>
            </w:pPr>
            <w:r w:rsidRPr="00450DB3">
              <w:rPr>
                <w:sz w:val="18"/>
                <w:szCs w:val="18"/>
              </w:rPr>
              <w:t>27/07 - 12:25</w:t>
            </w:r>
          </w:p>
        </w:tc>
        <w:tc>
          <w:tcPr>
            <w:tcW w:w="3150" w:type="dxa"/>
          </w:tcPr>
          <w:p w14:paraId="6C3B6217" w14:textId="77777777" w:rsidR="00450DB3" w:rsidRPr="00450DB3" w:rsidRDefault="00450DB3" w:rsidP="00FC4E8B">
            <w:pPr>
              <w:rPr>
                <w:sz w:val="18"/>
                <w:szCs w:val="18"/>
              </w:rPr>
            </w:pPr>
            <w:r w:rsidRPr="00450DB3">
              <w:rPr>
                <w:sz w:val="18"/>
                <w:szCs w:val="18"/>
              </w:rPr>
              <w:t>https://www.africanews.com/2025/07/27/coalition-led-by-paramilitary-rsf-forms-parallel-government-in-sudan/</w:t>
            </w:r>
          </w:p>
        </w:tc>
        <w:tc>
          <w:tcPr>
            <w:tcW w:w="2250" w:type="dxa"/>
          </w:tcPr>
          <w:p w14:paraId="3D2F0092" w14:textId="77777777" w:rsidR="00450DB3" w:rsidRPr="00450DB3" w:rsidRDefault="00450DB3" w:rsidP="00FC4E8B">
            <w:pPr>
              <w:rPr>
                <w:sz w:val="18"/>
                <w:szCs w:val="18"/>
              </w:rPr>
            </w:pPr>
            <w:r w:rsidRPr="00450DB3">
              <w:rPr>
                <w:sz w:val="18"/>
                <w:szCs w:val="18"/>
              </w:rPr>
              <w:t>The news raises concerns of further divisions in the country that could prolong the devastating civil war.</w:t>
            </w:r>
          </w:p>
        </w:tc>
      </w:tr>
      <w:tr w:rsidR="00450DB3" w14:paraId="35589C68" w14:textId="77777777" w:rsidTr="00F0149B">
        <w:tc>
          <w:tcPr>
            <w:tcW w:w="2178" w:type="dxa"/>
          </w:tcPr>
          <w:p w14:paraId="59BCAD84" w14:textId="77777777" w:rsidR="00450DB3" w:rsidRPr="00450DB3" w:rsidRDefault="00450DB3" w:rsidP="00FC4E8B">
            <w:pPr>
              <w:rPr>
                <w:sz w:val="18"/>
                <w:szCs w:val="18"/>
              </w:rPr>
            </w:pPr>
            <w:r w:rsidRPr="00450DB3">
              <w:rPr>
                <w:sz w:val="18"/>
                <w:szCs w:val="18"/>
              </w:rPr>
              <w:t>Increasing number of African Americans relocating to Africa</w:t>
            </w:r>
          </w:p>
        </w:tc>
        <w:tc>
          <w:tcPr>
            <w:tcW w:w="1440" w:type="dxa"/>
          </w:tcPr>
          <w:p w14:paraId="36597BD8" w14:textId="77777777" w:rsidR="00450DB3" w:rsidRPr="00450DB3" w:rsidRDefault="00450DB3" w:rsidP="00FC4E8B">
            <w:pPr>
              <w:rPr>
                <w:sz w:val="18"/>
                <w:szCs w:val="18"/>
              </w:rPr>
            </w:pPr>
            <w:r w:rsidRPr="00450DB3">
              <w:rPr>
                <w:sz w:val="18"/>
                <w:szCs w:val="18"/>
              </w:rPr>
              <w:t>26/07 - 16:32</w:t>
            </w:r>
          </w:p>
        </w:tc>
        <w:tc>
          <w:tcPr>
            <w:tcW w:w="3150" w:type="dxa"/>
          </w:tcPr>
          <w:p w14:paraId="21F0CD9C" w14:textId="77777777" w:rsidR="00450DB3" w:rsidRPr="00450DB3" w:rsidRDefault="00450DB3" w:rsidP="00FC4E8B">
            <w:pPr>
              <w:rPr>
                <w:sz w:val="18"/>
                <w:szCs w:val="18"/>
              </w:rPr>
            </w:pPr>
            <w:r w:rsidRPr="00450DB3">
              <w:rPr>
                <w:sz w:val="18"/>
                <w:szCs w:val="18"/>
              </w:rPr>
              <w:t>https://www.africanews.com/2025/07/26/increasing-number-of-african-americans-relocating-to-africa/</w:t>
            </w:r>
          </w:p>
        </w:tc>
        <w:tc>
          <w:tcPr>
            <w:tcW w:w="2250" w:type="dxa"/>
          </w:tcPr>
          <w:p w14:paraId="2E0C9FBB" w14:textId="77777777" w:rsidR="00450DB3" w:rsidRPr="00450DB3" w:rsidRDefault="00450DB3" w:rsidP="00FC4E8B">
            <w:pPr>
              <w:rPr>
                <w:sz w:val="18"/>
                <w:szCs w:val="18"/>
              </w:rPr>
            </w:pPr>
            <w:r w:rsidRPr="00450DB3">
              <w:rPr>
                <w:sz w:val="18"/>
                <w:szCs w:val="18"/>
              </w:rPr>
              <w:t>Those who've made the move describe the need to connect with their history and find a better life.</w:t>
            </w:r>
          </w:p>
        </w:tc>
      </w:tr>
      <w:tr w:rsidR="00450DB3" w14:paraId="3693D76A" w14:textId="77777777" w:rsidTr="00F0149B">
        <w:tc>
          <w:tcPr>
            <w:tcW w:w="2178" w:type="dxa"/>
          </w:tcPr>
          <w:p w14:paraId="23750299" w14:textId="77777777" w:rsidR="00450DB3" w:rsidRPr="00450DB3" w:rsidRDefault="00450DB3" w:rsidP="00FC4E8B">
            <w:pPr>
              <w:rPr>
                <w:sz w:val="18"/>
                <w:szCs w:val="18"/>
              </w:rPr>
            </w:pPr>
            <w:r w:rsidRPr="00450DB3">
              <w:rPr>
                <w:sz w:val="18"/>
                <w:szCs w:val="18"/>
              </w:rPr>
              <w:t>New law to punish Russians who search online for 'extremist' content</w:t>
            </w:r>
          </w:p>
        </w:tc>
        <w:tc>
          <w:tcPr>
            <w:tcW w:w="1440" w:type="dxa"/>
          </w:tcPr>
          <w:p w14:paraId="5AF15FA1" w14:textId="77777777" w:rsidR="00450DB3" w:rsidRPr="00450DB3" w:rsidRDefault="00450DB3" w:rsidP="00FC4E8B">
            <w:pPr>
              <w:rPr>
                <w:sz w:val="18"/>
                <w:szCs w:val="18"/>
              </w:rPr>
            </w:pPr>
            <w:r w:rsidRPr="00450DB3">
              <w:rPr>
                <w:sz w:val="18"/>
                <w:szCs w:val="18"/>
              </w:rPr>
              <w:t>26/07 - 14:35</w:t>
            </w:r>
          </w:p>
        </w:tc>
        <w:tc>
          <w:tcPr>
            <w:tcW w:w="3150" w:type="dxa"/>
          </w:tcPr>
          <w:p w14:paraId="78EE783B" w14:textId="77777777" w:rsidR="00450DB3" w:rsidRPr="00450DB3" w:rsidRDefault="00450DB3" w:rsidP="00FC4E8B">
            <w:pPr>
              <w:rPr>
                <w:sz w:val="18"/>
                <w:szCs w:val="18"/>
              </w:rPr>
            </w:pPr>
            <w:r w:rsidRPr="00450DB3">
              <w:rPr>
                <w:sz w:val="18"/>
                <w:szCs w:val="18"/>
              </w:rPr>
              <w:t>https://www.africanews.com/2025/07/26/new-law-to-punish-russians-who-search-online-for-extremist-content/</w:t>
            </w:r>
          </w:p>
        </w:tc>
        <w:tc>
          <w:tcPr>
            <w:tcW w:w="2250" w:type="dxa"/>
          </w:tcPr>
          <w:p w14:paraId="6F8759FB" w14:textId="77777777" w:rsidR="00450DB3" w:rsidRPr="00450DB3" w:rsidRDefault="00450DB3" w:rsidP="00FC4E8B">
            <w:pPr>
              <w:rPr>
                <w:sz w:val="18"/>
                <w:szCs w:val="18"/>
              </w:rPr>
            </w:pPr>
            <w:r w:rsidRPr="00450DB3">
              <w:rPr>
                <w:sz w:val="18"/>
                <w:szCs w:val="18"/>
              </w:rPr>
              <w:t>The official definition of extremist activity is extremely broad and includes opposition groups and the 'international LGBT movement'.</w:t>
            </w:r>
          </w:p>
        </w:tc>
      </w:tr>
    </w:tbl>
    <w:p w14:paraId="186B1A00" w14:textId="77777777" w:rsidR="00450DB3" w:rsidRDefault="00450DB3"/>
    <w:p w14:paraId="4CD1FECD" w14:textId="77777777" w:rsidR="00B35AE3" w:rsidRPr="00336A0D" w:rsidRDefault="00C37A1D">
      <w:pPr>
        <w:pStyle w:val="Heading1"/>
        <w:rPr>
          <w:sz w:val="32"/>
          <w:szCs w:val="32"/>
        </w:rPr>
      </w:pPr>
      <w:r w:rsidRPr="00336A0D">
        <w:rPr>
          <w:sz w:val="32"/>
          <w:szCs w:val="32"/>
        </w:rPr>
        <w:t>7. Conclusion</w:t>
      </w:r>
    </w:p>
    <w:p w14:paraId="2F28EEF1" w14:textId="77777777" w:rsidR="00B35AE3" w:rsidRPr="00336A0D" w:rsidRDefault="00C37A1D">
      <w:pPr>
        <w:rPr>
          <w:sz w:val="24"/>
          <w:szCs w:val="24"/>
        </w:rPr>
      </w:pPr>
      <w:r w:rsidRPr="00336A0D">
        <w:rPr>
          <w:sz w:val="24"/>
          <w:szCs w:val="24"/>
        </w:rPr>
        <w:t>This project successfully demonstrates a real-world application of web scraping using Python. The extracted data can be useful for news aggregation, sentiment analysis, or content research.</w:t>
      </w:r>
    </w:p>
    <w:sectPr w:rsidR="00B35AE3" w:rsidRPr="00336A0D" w:rsidSect="00034616">
      <w:pgSz w:w="12240" w:h="15840"/>
      <w:pgMar w:top="1440" w:right="1800" w:bottom="1440" w:left="1800" w:header="720" w:footer="720" w:gutter="0"/>
      <w:pgBorders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9413726">
    <w:abstractNumId w:val="8"/>
  </w:num>
  <w:num w:numId="2" w16cid:durableId="268783195">
    <w:abstractNumId w:val="6"/>
  </w:num>
  <w:num w:numId="3" w16cid:durableId="2018000980">
    <w:abstractNumId w:val="5"/>
  </w:num>
  <w:num w:numId="4" w16cid:durableId="1677731344">
    <w:abstractNumId w:val="4"/>
  </w:num>
  <w:num w:numId="5" w16cid:durableId="1548955656">
    <w:abstractNumId w:val="7"/>
  </w:num>
  <w:num w:numId="6" w16cid:durableId="462888993">
    <w:abstractNumId w:val="3"/>
  </w:num>
  <w:num w:numId="7" w16cid:durableId="1162892179">
    <w:abstractNumId w:val="2"/>
  </w:num>
  <w:num w:numId="8" w16cid:durableId="878126822">
    <w:abstractNumId w:val="1"/>
  </w:num>
  <w:num w:numId="9" w16cid:durableId="1085615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5B50"/>
    <w:rsid w:val="0029639D"/>
    <w:rsid w:val="00326F90"/>
    <w:rsid w:val="00336A0D"/>
    <w:rsid w:val="003454AD"/>
    <w:rsid w:val="00450DB3"/>
    <w:rsid w:val="004A1F70"/>
    <w:rsid w:val="00620F5A"/>
    <w:rsid w:val="006B310C"/>
    <w:rsid w:val="00AA1D8D"/>
    <w:rsid w:val="00B35AE3"/>
    <w:rsid w:val="00B47730"/>
    <w:rsid w:val="00B92CE5"/>
    <w:rsid w:val="00C37A1D"/>
    <w:rsid w:val="00CB0664"/>
    <w:rsid w:val="00F014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1E61B1DA-C794-4AA4-8669-12145A56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4A1F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4A1F7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4A1F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Raheeq</cp:lastModifiedBy>
  <cp:revision>9</cp:revision>
  <dcterms:created xsi:type="dcterms:W3CDTF">2013-12-23T23:15:00Z</dcterms:created>
  <dcterms:modified xsi:type="dcterms:W3CDTF">2025-07-29T00:34:00Z</dcterms:modified>
  <cp:category/>
</cp:coreProperties>
</file>